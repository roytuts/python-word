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u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100072" cy="21000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072" cy="21000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