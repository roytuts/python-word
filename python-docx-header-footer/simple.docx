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Footer of my document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Header of my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