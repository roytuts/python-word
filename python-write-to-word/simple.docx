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15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rite-word-using-pyth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1589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